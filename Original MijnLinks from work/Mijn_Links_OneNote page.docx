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Mijn Links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Favorieten in IE en Bookmarks in Chrome laten zich niet zomaar linken/uitwisselen.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Mijn Links daarom maar weer in ere hersteld.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Werkwijze om de linken aan te passen. 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Open de laatste Excel file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(folder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in OneDrive &gt; Tools &gt; Mijn Links) 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Wijzig de linken 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Save als html file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(met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bestanden)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File &gt; Save a Copy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Kies het file type Web Page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(*.htm,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*.html)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Kies de folder Published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Klik de file naam die al in de folder staat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(zo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krijg je dezelfde naam en hoef je de linken in IE, Chrome en de desktop niet aan te passen)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Replace de bestanden 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Klik Yes om het nieuwe formaat te behouden.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Link voor de browsers en desktop.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Het bestand staan op OneDrive, maar OneDrive wordt gesynct naar de C-schijf van de laptop. 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Link naar het bestand: 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C:\Users\A549626\OneDrive - Tata Steel Europe Ltd\Tools\MijnLinks\Published\MijnLinks.htm 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 browser past de link aan zodat de spaties vervangen worden: </w:t>
      </w:r>
    </w:p>
    <w:p>
      <w:pPr>
        <w:numPr>
          <w:ilvl w:val="1"/>
          <w:numId w:val="3"/>
        </w:numPr>
        <w:spacing w:after="0"/>
        <w:jc w:val="left"/>
      </w:pP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file:///C:/Users/A549626/OneDrive%20-%20Tata%20Steel%20Europe%20Ltd/Tools/MijnLinks/Published/MijnLinks.htm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Icon 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N.B. Het icon kan niet voor Chrome aangepast worden, maar wel voor de desktop en IE.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Het icon kan je wijzigen door rechtsklik op de icon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Properties &gt; Change Icon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Wijzig de file naar  C:\Windows\System32\LPlatSvc.exe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Klik in het icon veld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Selecteer  </w:t>
      </w:r>
    </w:p>
    <w:p>
      <w:pPr>
        <w:spacing w:after="0"/>
        <w:ind w:left="120"/>
        <w:jc w:val="left"/>
      </w:pPr>
      <w:r>
        <w:drawing>
          <wp:inline distT="0" distB="0" distL="0" distR="0">
            <wp:extent cx="381000" cy="4191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2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  <w:num w:numId="4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file:///C:/Users/A549626/OneDrive%20-%20Tata%20Steel%20Europe%20Ltd/Tools/MijnLinks/Published/MijnLinks.htm" Type="http://schemas.openxmlformats.org/officeDocument/2006/relationships/hyperlink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